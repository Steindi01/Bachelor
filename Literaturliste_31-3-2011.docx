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9.6.0.0 -->
  <w:body>
    <w:p w:rsidR="00A77B3E">
      <w:pPr>
        <w:pStyle w:val="Heading1"/>
      </w:pPr>
      <w:r>
        <w:t>Literaturverzeichnis</w:t>
      </w:r>
    </w:p>
    <w:p w:rsidR="00A77B3E">
      <w:pPr>
        <w:pStyle w:val="CitaviLiteraturverzeichnis"/>
      </w:pPr>
      <w:r>
        <w:t>Abramson</w:t>
      </w:r>
      <w:r>
        <w:t xml:space="preserve">, </w:t>
      </w:r>
      <w:r>
        <w:t>Darren</w:t>
      </w:r>
      <w:r>
        <w:t xml:space="preserve"> </w:t>
      </w:r>
      <w:r>
        <w:t>(</w:t>
      </w:r>
      <w:r>
        <w:t>2006</w:t>
      </w:r>
      <w:r>
        <w:t>)</w:t>
      </w:r>
      <w:r>
        <w:t xml:space="preserve">: </w:t>
      </w:r>
      <w:r>
        <w:t>Intel(R) Virtualization Technology for Directed I/O</w:t>
      </w:r>
      <w:r>
        <w:t xml:space="preserve">. </w:t>
      </w:r>
      <w:r>
        <w:t xml:space="preserve">In: </w:t>
      </w:r>
      <w:r>
        <w:rPr>
          <w:i/>
        </w:rPr>
        <w:t>ITJ</w:t>
      </w:r>
      <w:r>
        <w:rPr>
          <w:i/>
        </w:rPr>
        <w:t xml:space="preserve"> </w:t>
      </w:r>
      <w:r>
        <w:t>10</w:t>
      </w:r>
      <w:r>
        <w:t xml:space="preserve"> </w:t>
      </w:r>
      <w:r>
        <w:t>(</w:t>
      </w:r>
      <w:r>
        <w:t>03</w:t>
      </w:r>
      <w:r>
        <w:t>)</w:t>
      </w:r>
      <w:r>
        <w:t>.</w:t>
      </w:r>
    </w:p>
    <w:p>
      <w:pPr>
        <w:pStyle w:val="CitaviLiteraturverzeichnis"/>
      </w:pPr>
      <w:r>
        <w:t>Govindan</w:t>
      </w:r>
      <w:r>
        <w:t xml:space="preserve">, </w:t>
      </w:r>
      <w:r>
        <w:t>Sriram</w:t>
      </w:r>
      <w:r>
        <w:t xml:space="preserve">; </w:t>
      </w:r>
      <w:r>
        <w:t>Nath</w:t>
      </w:r>
      <w:r>
        <w:t xml:space="preserve">, </w:t>
      </w:r>
      <w:r>
        <w:t>Arjun R.</w:t>
      </w:r>
      <w:r>
        <w:t xml:space="preserve">; </w:t>
      </w:r>
      <w:r>
        <w:t>Das</w:t>
      </w:r>
      <w:r>
        <w:t xml:space="preserve">, </w:t>
      </w:r>
      <w:r>
        <w:t>Amitayu</w:t>
      </w:r>
      <w:r>
        <w:t xml:space="preserve">; </w:t>
      </w:r>
      <w:r>
        <w:t>Urgaonkar</w:t>
      </w:r>
      <w:r>
        <w:t xml:space="preserve">, </w:t>
      </w:r>
      <w:r>
        <w:t>Bhuvan</w:t>
      </w:r>
      <w:r>
        <w:t xml:space="preserve">; </w:t>
      </w:r>
      <w:r>
        <w:t>Sivasubramaniam</w:t>
      </w:r>
      <w:r>
        <w:t xml:space="preserve">, </w:t>
      </w:r>
      <w:r>
        <w:t>Anand</w:t>
      </w:r>
      <w:r>
        <w:t xml:space="preserve"> (Hg.)</w:t>
      </w:r>
      <w:r>
        <w:t xml:space="preserve"> </w:t>
      </w:r>
      <w:r>
        <w:t>(</w:t>
      </w:r>
      <w:r>
        <w:t>2007</w:t>
      </w:r>
      <w:r>
        <w:t>)</w:t>
      </w:r>
      <w:r>
        <w:t xml:space="preserve">: </w:t>
      </w:r>
      <w:r>
        <w:t>Xen and co.: communication-aware CPU scheduling for consolidated xen-based hosting platforms</w:t>
      </w:r>
      <w:r>
        <w:t xml:space="preserve">. </w:t>
      </w:r>
      <w:r>
        <w:t>New York, NY, USA</w:t>
      </w:r>
      <w:r>
        <w:t xml:space="preserve">: </w:t>
      </w:r>
      <w:r>
        <w:t>ACM</w:t>
      </w:r>
      <w:r>
        <w:t xml:space="preserve"> </w:t>
      </w:r>
      <w:r>
        <w:t>(</w:t>
      </w:r>
      <w:r>
        <w:t>VEE ‘07</w:t>
      </w:r>
      <w:r>
        <w:t>)</w:t>
      </w:r>
      <w:r>
        <w:t xml:space="preserve">. </w:t>
      </w:r>
      <w:r>
        <w:t xml:space="preserve">Online verfügbar unter </w:t>
      </w:r>
      <w:r>
        <w:t>http://doi.acm.org/10.1145/1254810.1254828</w:t>
      </w:r>
      <w:r>
        <w:t>.</w:t>
      </w:r>
    </w:p>
    <w:p>
      <w:pPr>
        <w:pStyle w:val="CitaviLiteraturverzeichnis"/>
      </w:pPr>
      <w:r>
        <w:t>Gum</w:t>
      </w:r>
      <w:r>
        <w:t xml:space="preserve">, </w:t>
      </w:r>
      <w:r>
        <w:t>P. H.</w:t>
      </w:r>
      <w:r>
        <w:t xml:space="preserve"> </w:t>
      </w:r>
      <w:r>
        <w:t>(</w:t>
      </w:r>
      <w:r>
        <w:t>1983</w:t>
      </w:r>
      <w:r>
        <w:t>)</w:t>
      </w:r>
      <w:r>
        <w:t xml:space="preserve">: </w:t>
      </w:r>
      <w:r>
        <w:t>System/370 extended architecture: facilities for virtual machines</w:t>
      </w:r>
      <w:r>
        <w:t xml:space="preserve">. </w:t>
      </w:r>
      <w:r>
        <w:t xml:space="preserve">In: </w:t>
      </w:r>
      <w:r>
        <w:rPr>
          <w:i/>
        </w:rPr>
        <w:t>IBM J. Res. Dev</w:t>
      </w:r>
      <w:r>
        <w:rPr>
          <w:i/>
        </w:rPr>
        <w:t xml:space="preserve"> </w:t>
      </w:r>
      <w:r>
        <w:t>27</w:t>
      </w:r>
      <w:r>
        <w:t xml:space="preserve">, </w:t>
      </w:r>
      <w:r>
        <w:t xml:space="preserve">S. </w:t>
      </w:r>
      <w:r>
        <w:t>530‐544</w:t>
      </w:r>
      <w:r>
        <w:t xml:space="preserve">. </w:t>
      </w:r>
      <w:r>
        <w:t xml:space="preserve">Online verfügbar unter </w:t>
      </w:r>
      <w:r>
        <w:t>http://dx.doi.org/10.1147/rd.276.0530</w:t>
      </w:r>
      <w:r>
        <w:t>.</w:t>
      </w:r>
    </w:p>
    <w:p>
      <w:pPr>
        <w:pStyle w:val="CitaviLiteraturverzeichnis"/>
      </w:pPr>
      <w:r>
        <w:t>Kim</w:t>
      </w:r>
      <w:r>
        <w:t xml:space="preserve">, </w:t>
      </w:r>
      <w:r>
        <w:t>Hwanju</w:t>
      </w:r>
      <w:r>
        <w:t xml:space="preserve">; </w:t>
      </w:r>
      <w:r>
        <w:t>Lim</w:t>
      </w:r>
      <w:r>
        <w:t xml:space="preserve">, </w:t>
      </w:r>
      <w:r>
        <w:t>Hyeontaek</w:t>
      </w:r>
      <w:r>
        <w:t xml:space="preserve">; </w:t>
      </w:r>
      <w:r>
        <w:t>Jeong</w:t>
      </w:r>
      <w:r>
        <w:t xml:space="preserve">, </w:t>
      </w:r>
      <w:r>
        <w:t>Jinkyu</w:t>
      </w:r>
      <w:r>
        <w:t xml:space="preserve">; </w:t>
      </w:r>
      <w:r>
        <w:t>Jo</w:t>
      </w:r>
      <w:r>
        <w:t xml:space="preserve">, </w:t>
      </w:r>
      <w:r>
        <w:t>Heeseung</w:t>
      </w:r>
      <w:r>
        <w:t xml:space="preserve">; </w:t>
      </w:r>
      <w:r>
        <w:t>Lee</w:t>
      </w:r>
      <w:r>
        <w:t xml:space="preserve">, </w:t>
      </w:r>
      <w:r>
        <w:t>Joonwon</w:t>
      </w:r>
      <w:r>
        <w:t xml:space="preserve"> (Hg.)</w:t>
      </w:r>
      <w:r>
        <w:t xml:space="preserve"> </w:t>
      </w:r>
      <w:r>
        <w:t>(</w:t>
      </w:r>
      <w:r>
        <w:t>2009</w:t>
      </w:r>
      <w:r>
        <w:t>)</w:t>
      </w:r>
      <w:r>
        <w:t xml:space="preserve">: </w:t>
      </w:r>
      <w:r>
        <w:t>Task-aware virtual machine scheduling for I/O performance</w:t>
      </w:r>
      <w:r>
        <w:t xml:space="preserve">. </w:t>
      </w:r>
      <w:r>
        <w:t>New York, NY, USA</w:t>
      </w:r>
      <w:r>
        <w:t xml:space="preserve">: </w:t>
      </w:r>
      <w:r>
        <w:t>ACM</w:t>
      </w:r>
      <w:r>
        <w:t xml:space="preserve"> </w:t>
      </w:r>
      <w:r>
        <w:t>(</w:t>
      </w:r>
      <w:r>
        <w:t>VEE ‘09</w:t>
      </w:r>
      <w:r>
        <w:t>)</w:t>
      </w:r>
      <w:r>
        <w:t xml:space="preserve">. </w:t>
      </w:r>
      <w:r>
        <w:t xml:space="preserve">Online verfügbar unter </w:t>
      </w:r>
      <w:r>
        <w:t>http://doi.acm.org/10.1145/1508293.1508308</w:t>
      </w:r>
      <w:r>
        <w:t>.</w:t>
      </w:r>
    </w:p>
    <w:p>
      <w:pPr>
        <w:pStyle w:val="CitaviLiteraturverzeichnis"/>
      </w:pPr>
      <w:r>
        <w:t>Ongaro</w:t>
      </w:r>
      <w:r>
        <w:t xml:space="preserve">, </w:t>
      </w:r>
      <w:r>
        <w:t>Diego</w:t>
      </w:r>
      <w:r>
        <w:t xml:space="preserve">; </w:t>
      </w:r>
      <w:r>
        <w:t>Cox</w:t>
      </w:r>
      <w:r>
        <w:t xml:space="preserve">, </w:t>
      </w:r>
      <w:r>
        <w:t>Alan L.</w:t>
      </w:r>
      <w:r>
        <w:t xml:space="preserve">; </w:t>
      </w:r>
      <w:r>
        <w:t>Rixner</w:t>
      </w:r>
      <w:r>
        <w:t xml:space="preserve">, </w:t>
      </w:r>
      <w:r>
        <w:t>Scott</w:t>
      </w:r>
      <w:r>
        <w:t xml:space="preserve"> (Hg.)</w:t>
      </w:r>
      <w:r>
        <w:t xml:space="preserve"> </w:t>
      </w:r>
      <w:r>
        <w:t>(</w:t>
      </w:r>
      <w:r>
        <w:t>2008</w:t>
      </w:r>
      <w:r>
        <w:t>)</w:t>
      </w:r>
      <w:r>
        <w:t xml:space="preserve">: </w:t>
      </w:r>
      <w:r>
        <w:t>Scheduling I/O in virtual machine monitors</w:t>
      </w:r>
      <w:r>
        <w:t xml:space="preserve">. </w:t>
      </w:r>
      <w:r>
        <w:t>New York, NY, USA</w:t>
      </w:r>
      <w:r>
        <w:t xml:space="preserve">: </w:t>
      </w:r>
      <w:r>
        <w:t>ACM</w:t>
      </w:r>
      <w:r>
        <w:t xml:space="preserve"> </w:t>
      </w:r>
      <w:r>
        <w:t>(</w:t>
      </w:r>
      <w:r>
        <w:t>VEE ‘08</w:t>
      </w:r>
      <w:r>
        <w:t>)</w:t>
      </w:r>
      <w:r>
        <w:t xml:space="preserve">. </w:t>
      </w:r>
      <w:r>
        <w:t xml:space="preserve">Online verfügbar unter </w:t>
      </w:r>
      <w:r>
        <w:t>http://doi.acm.org/10.1145/1346256.1346258</w:t>
      </w:r>
      <w:r>
        <w:t>.</w:t>
      </w:r>
    </w:p>
    <w:p>
      <w:pPr>
        <w:pStyle w:val="CitaviLiteraturverzeichnis"/>
      </w:pPr>
      <w:r>
        <w:t>Raj</w:t>
      </w:r>
      <w:r>
        <w:t xml:space="preserve">, </w:t>
      </w:r>
      <w:r>
        <w:t>Himanshu</w:t>
      </w:r>
      <w:r>
        <w:t xml:space="preserve">; </w:t>
      </w:r>
      <w:r>
        <w:t>Schwan</w:t>
      </w:r>
      <w:r>
        <w:t xml:space="preserve">, </w:t>
      </w:r>
      <w:r>
        <w:t>Karsten</w:t>
      </w:r>
      <w:r>
        <w:t xml:space="preserve"> (Hg.)</w:t>
      </w:r>
      <w:r>
        <w:t xml:space="preserve"> </w:t>
      </w:r>
      <w:r>
        <w:t>(</w:t>
      </w:r>
      <w:r>
        <w:t>2007</w:t>
      </w:r>
      <w:r>
        <w:t>)</w:t>
      </w:r>
      <w:r>
        <w:t xml:space="preserve">: </w:t>
      </w:r>
      <w:r>
        <w:t>High performance and scalable I/O virtualization via self-virtualized devices</w:t>
      </w:r>
      <w:r>
        <w:t xml:space="preserve">. </w:t>
      </w:r>
      <w:r>
        <w:t>New York, NY, USA</w:t>
      </w:r>
      <w:r>
        <w:t xml:space="preserve">: </w:t>
      </w:r>
      <w:r>
        <w:t>ACM</w:t>
      </w:r>
      <w:r>
        <w:t xml:space="preserve"> </w:t>
      </w:r>
      <w:r>
        <w:t>(</w:t>
      </w:r>
      <w:r>
        <w:t>HPDC ‘07</w:t>
      </w:r>
      <w:r>
        <w:t>)</w:t>
      </w:r>
      <w:r>
        <w:t xml:space="preserve">. </w:t>
      </w:r>
      <w:r>
        <w:t xml:space="preserve">Online verfügbar unter </w:t>
      </w:r>
      <w:r>
        <w:t>http://doi.acm.org/10.1145/1272366.1272390</w:t>
      </w:r>
      <w:r>
        <w:t>.</w:t>
      </w:r>
    </w:p>
    <w:p>
      <w:pPr>
        <w:pStyle w:val="CitaviLiteraturverzeichnis"/>
      </w:pPr>
      <w:r>
        <w:t>Seelam</w:t>
      </w:r>
      <w:r>
        <w:t xml:space="preserve">, </w:t>
      </w:r>
      <w:r>
        <w:t>Seetharami R.</w:t>
      </w:r>
      <w:r>
        <w:t xml:space="preserve">; </w:t>
      </w:r>
      <w:r>
        <w:t>Teller</w:t>
      </w:r>
      <w:r>
        <w:t xml:space="preserve">, </w:t>
      </w:r>
      <w:r>
        <w:t>Patricia J.</w:t>
      </w:r>
      <w:r>
        <w:t xml:space="preserve"> (Hg.)</w:t>
      </w:r>
      <w:r>
        <w:t xml:space="preserve"> </w:t>
      </w:r>
      <w:r>
        <w:t>(</w:t>
      </w:r>
      <w:r>
        <w:t>2007</w:t>
      </w:r>
      <w:r>
        <w:t>)</w:t>
      </w:r>
      <w:r>
        <w:t xml:space="preserve">: </w:t>
      </w:r>
      <w:r>
        <w:t>Virtual I/O scheduler: a scheduler of schedulers for performance virtualization</w:t>
      </w:r>
      <w:r>
        <w:t xml:space="preserve">. </w:t>
      </w:r>
      <w:r>
        <w:t>New York, NY, USA</w:t>
      </w:r>
      <w:r>
        <w:t xml:space="preserve">: </w:t>
      </w:r>
      <w:r>
        <w:t>ACM</w:t>
      </w:r>
      <w:r>
        <w:t xml:space="preserve"> </w:t>
      </w:r>
      <w:r>
        <w:t>(</w:t>
      </w:r>
      <w:r>
        <w:t>VEE ‘07</w:t>
      </w:r>
      <w:r>
        <w:t>)</w:t>
      </w:r>
      <w:r>
        <w:t xml:space="preserve">. </w:t>
      </w:r>
      <w:r>
        <w:t xml:space="preserve">Online verfügbar unter </w:t>
      </w:r>
      <w:r>
        <w:t>http://doi.acm.org/10.1145/1254810.1254826</w:t>
      </w:r>
      <w:r>
        <w:t>.</w:t>
      </w:r>
    </w:p>
    <w:p>
      <w:pPr>
        <w:pStyle w:val="CitaviLiteraturverzeichnis"/>
      </w:pPr>
      <w:r>
        <w:t>Weng</w:t>
      </w:r>
      <w:r>
        <w:t xml:space="preserve">, </w:t>
      </w:r>
      <w:r>
        <w:t>Chuliang</w:t>
      </w:r>
      <w:r>
        <w:t xml:space="preserve">; </w:t>
      </w:r>
      <w:r>
        <w:t>Wang</w:t>
      </w:r>
      <w:r>
        <w:t xml:space="preserve">, </w:t>
      </w:r>
      <w:r>
        <w:t>Zhigang</w:t>
      </w:r>
      <w:r>
        <w:t xml:space="preserve">; </w:t>
      </w:r>
      <w:r>
        <w:t>Li</w:t>
      </w:r>
      <w:r>
        <w:t xml:space="preserve">, </w:t>
      </w:r>
      <w:r>
        <w:t>Minglu</w:t>
      </w:r>
      <w:r>
        <w:t xml:space="preserve">; </w:t>
      </w:r>
      <w:r>
        <w:t>Lu</w:t>
      </w:r>
      <w:r>
        <w:t xml:space="preserve">, </w:t>
      </w:r>
      <w:r>
        <w:t>Xinda</w:t>
      </w:r>
      <w:r>
        <w:t xml:space="preserve"> (Hg.)</w:t>
      </w:r>
      <w:r>
        <w:t xml:space="preserve"> </w:t>
      </w:r>
      <w:r>
        <w:t>(</w:t>
      </w:r>
      <w:r>
        <w:t>2009</w:t>
      </w:r>
      <w:r>
        <w:t>)</w:t>
      </w:r>
      <w:r>
        <w:t xml:space="preserve">: </w:t>
      </w:r>
      <w:r>
        <w:t>The hybrid scheduling framework for virtual machine systems</w:t>
      </w:r>
      <w:r>
        <w:t xml:space="preserve">. </w:t>
      </w:r>
      <w:r>
        <w:t>New York, NY, USA</w:t>
      </w:r>
      <w:r>
        <w:t xml:space="preserve">: </w:t>
      </w:r>
      <w:r>
        <w:t>ACM</w:t>
      </w:r>
      <w:r>
        <w:t xml:space="preserve"> </w:t>
      </w:r>
      <w:r>
        <w:t>(</w:t>
      </w:r>
      <w:r>
        <w:t>VEE ‘09</w:t>
      </w:r>
      <w:r>
        <w:t>)</w:t>
      </w:r>
      <w:r>
        <w:t xml:space="preserve">. </w:t>
      </w:r>
      <w:r>
        <w:t xml:space="preserve">Online verfügbar unter </w:t>
      </w:r>
      <w:r>
        <w:t>http://doi.acm.org/10.1145/1508293.1508309</w:t>
      </w:r>
      <w:r>
        <w:t>.</w:t>
      </w:r>
    </w:p>
    <w:p>
      <w:pPr>
        <w:pStyle w:val="CitaviLiteraturverzeichnis"/>
      </w:pPr>
      <w:r>
        <w:t>Xia</w:t>
      </w:r>
      <w:r>
        <w:t xml:space="preserve">, </w:t>
      </w:r>
      <w:r>
        <w:t>Lei</w:t>
      </w:r>
      <w:r>
        <w:t xml:space="preserve">; </w:t>
      </w:r>
      <w:r>
        <w:t>Kumar</w:t>
      </w:r>
      <w:r>
        <w:t xml:space="preserve">, </w:t>
      </w:r>
      <w:r>
        <w:t>Sanjay</w:t>
      </w:r>
      <w:r>
        <w:t xml:space="preserve">; </w:t>
      </w:r>
      <w:r>
        <w:t>Yang</w:t>
      </w:r>
      <w:r>
        <w:t xml:space="preserve">, </w:t>
      </w:r>
      <w:r>
        <w:t>Xue</w:t>
      </w:r>
      <w:r>
        <w:t xml:space="preserve">; </w:t>
      </w:r>
      <w:r>
        <w:t>Gopalakrishnan</w:t>
      </w:r>
      <w:r>
        <w:t xml:space="preserve">, </w:t>
      </w:r>
      <w:r>
        <w:t>Praveen</w:t>
      </w:r>
      <w:r>
        <w:t xml:space="preserve">; </w:t>
      </w:r>
      <w:r>
        <w:t>Liu</w:t>
      </w:r>
      <w:r>
        <w:t xml:space="preserve">, </w:t>
      </w:r>
      <w:r>
        <w:t>York</w:t>
      </w:r>
      <w:r>
        <w:t xml:space="preserve">; </w:t>
      </w:r>
      <w:r>
        <w:t>Schoenberg</w:t>
      </w:r>
      <w:r>
        <w:t xml:space="preserve">, </w:t>
      </w:r>
      <w:r>
        <w:t>Sebastian</w:t>
      </w:r>
      <w:r>
        <w:t xml:space="preserve">; </w:t>
      </w:r>
      <w:r>
        <w:t>Guo</w:t>
      </w:r>
      <w:r>
        <w:t xml:space="preserve">, </w:t>
      </w:r>
      <w:r>
        <w:t>Xingang</w:t>
      </w:r>
      <w:r>
        <w:t xml:space="preserve"> (Hg.)</w:t>
      </w:r>
      <w:r>
        <w:t xml:space="preserve"> </w:t>
      </w:r>
      <w:r>
        <w:t>(</w:t>
      </w:r>
      <w:r>
        <w:t>2011</w:t>
      </w:r>
      <w:r>
        <w:t>)</w:t>
      </w:r>
      <w:r>
        <w:t xml:space="preserve">: </w:t>
      </w:r>
      <w:r>
        <w:t>Virtual WiFi: bring virtualization from wired to wireless</w:t>
      </w:r>
      <w:r>
        <w:t xml:space="preserve">. </w:t>
      </w:r>
      <w:r>
        <w:t>New York, NY, USA</w:t>
      </w:r>
      <w:r>
        <w:t xml:space="preserve">: </w:t>
      </w:r>
      <w:r>
        <w:t>ACM</w:t>
      </w:r>
      <w:r>
        <w:t xml:space="preserve"> </w:t>
      </w:r>
      <w:r>
        <w:t>(</w:t>
      </w:r>
      <w:r>
        <w:t>VEE ‘11</w:t>
      </w:r>
      <w:r>
        <w:t>)</w:t>
      </w:r>
      <w:r>
        <w:t xml:space="preserve">. </w:t>
      </w:r>
      <w:r>
        <w:t xml:space="preserve">Online verfügbar unter </w:t>
      </w:r>
      <w:r>
        <w:t>http://doi.acm.org/10.1145/1952682.1952706</w:t>
      </w:r>
      <w:r>
        <w:t>.</w:t>
      </w:r>
    </w:p>
    <w:sectPr>
      <w:pgSz w:w="11906" w:h="16838"/>
      <w:pgMar w:top="567" w:right="567" w:bottom="567" w:left="1134" w:header="850" w:footer="85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0" w:after="0"/>
    </w:pPr>
    <w:rPr>
      <w:rFonts w:ascii="Segoe UI" w:eastAsia="Segoe UI" w:hAnsi="Segoe UI" w:cs="Segoe UI"/>
      <w:sz w:val="20"/>
      <w:szCs w:val="24"/>
      <w:lang w:val="de-AT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pageBreakBefore/>
      <w:suppressAutoHyphens/>
      <w:spacing w:before="0" w:after="720"/>
      <w:outlineLvl w:val="0"/>
    </w:pPr>
    <w:rPr>
      <w:rFonts w:ascii="Segoe UI" w:eastAsia="Segoe UI" w:hAnsi="Segoe UI" w:cs="Segoe UI"/>
      <w:b/>
      <w:bCs/>
      <w:i w:val="0"/>
      <w:kern w:val="32"/>
      <w:sz w:val="30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suppressAutoHyphens/>
      <w:spacing w:before="720" w:after="480"/>
      <w:outlineLvl w:val="1"/>
    </w:pPr>
    <w:rPr>
      <w:rFonts w:ascii="Segoe UI" w:eastAsia="Segoe UI" w:hAnsi="Segoe UI" w:cs="Segoe UI"/>
      <w:b/>
      <w:bCs/>
      <w:i w:val="0"/>
      <w:iCs/>
      <w:sz w:val="24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suppressAutoHyphens/>
      <w:spacing w:before="480" w:after="120"/>
      <w:outlineLvl w:val="2"/>
    </w:pPr>
    <w:rPr>
      <w:rFonts w:ascii="Segoe UI" w:eastAsia="Segoe UI" w:hAnsi="Segoe UI" w:cs="Segoe UI"/>
      <w:b/>
      <w:bCs/>
      <w:i/>
      <w:sz w:val="20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suppressAutoHyphens/>
      <w:spacing w:before="480" w:after="0"/>
      <w:outlineLvl w:val="3"/>
    </w:pPr>
    <w:rPr>
      <w:rFonts w:ascii="Segoe UI" w:eastAsia="Segoe UI" w:hAnsi="Segoe UI" w:cs="Segoe UI"/>
      <w:b w:val="0"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suppressAutoHyphens/>
      <w:spacing w:before="480" w:after="0"/>
      <w:outlineLvl w:val="4"/>
    </w:pPr>
    <w:rPr>
      <w:rFonts w:ascii="Segoe UI" w:eastAsia="Segoe UI" w:hAnsi="Segoe UI" w:cs="Segoe UI"/>
      <w:b w:val="0"/>
      <w:bCs/>
      <w:i/>
      <w:iCs/>
      <w:sz w:val="20"/>
      <w:szCs w:val="26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suppressAutoHyphens/>
      <w:spacing w:before="480" w:after="0"/>
      <w:outlineLvl w:val="5"/>
    </w:pPr>
    <w:rPr>
      <w:rFonts w:ascii="Segoe UI" w:eastAsia="Segoe UI" w:hAnsi="Segoe UI" w:cs="Segoe UI"/>
      <w:b w:val="0"/>
      <w:bCs/>
      <w:i/>
      <w:sz w:val="20"/>
      <w:szCs w:val="22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suppressAutoHyphens/>
      <w:spacing w:before="480" w:after="0"/>
      <w:outlineLvl w:val="6"/>
    </w:pPr>
    <w:rPr>
      <w:rFonts w:ascii="Segoe UI" w:eastAsia="Segoe UI" w:hAnsi="Segoe UI" w:cs="Segoe UI"/>
      <w:b w:val="0"/>
      <w:i/>
      <w:sz w:val="20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suppressAutoHyphens/>
      <w:spacing w:before="480" w:after="0"/>
      <w:outlineLvl w:val="7"/>
    </w:pPr>
    <w:rPr>
      <w:rFonts w:ascii="Segoe UI" w:eastAsia="Segoe UI" w:hAnsi="Segoe UI" w:cs="Segoe UI"/>
      <w:b w:val="0"/>
      <w:i/>
      <w:iCs/>
      <w:sz w:val="20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suppressAutoHyphens/>
      <w:spacing w:before="480" w:after="0"/>
      <w:outlineLvl w:val="8"/>
    </w:pPr>
    <w:rPr>
      <w:rFonts w:ascii="Segoe UI" w:eastAsia="Segoe UI" w:hAnsi="Segoe UI" w:cs="Segoe UI"/>
      <w:b w:val="0"/>
      <w:i/>
      <w:sz w:val="20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/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rsid w:val="00EF7B96"/>
    <w:pPr>
      <w:keepNext/>
      <w:keepLines/>
      <w:suppressAutoHyphens/>
      <w:spacing w:before="480" w:after="120"/>
      <w:jc w:val="left"/>
      <w:outlineLvl w:val="1"/>
    </w:pPr>
    <w:rPr>
      <w:rFonts w:ascii="Segoe UI" w:eastAsia="Segoe UI" w:hAnsi="Segoe UI" w:cs="Segoe UI"/>
      <w:b/>
      <w:i w:val="0"/>
      <w:color w:val="15428B"/>
      <w:sz w:val="20"/>
    </w:rPr>
  </w:style>
  <w:style w:type="paragraph" w:styleId="FootnoteText">
    <w:name w:val="footnote text"/>
    <w:basedOn w:val="Normal"/>
    <w:rsid w:val="00805BCE"/>
    <w:pPr>
      <w:spacing w:before="0" w:after="0"/>
      <w:ind w:left="227" w:hanging="227"/>
    </w:pPr>
    <w:rPr>
      <w:sz w:val="16"/>
      <w:szCs w:val="20"/>
    </w:rPr>
  </w:style>
  <w:style w:type="paragraph" w:customStyle="1" w:styleId="CitaviLiteraturverzeichnis">
    <w:name w:val="Citavi Literaturverzeichnis"/>
    <w:basedOn w:val="Normal"/>
    <w:pPr>
      <w:spacing w:after="120"/>
      <w:ind w:left="0" w:firstLine="0"/>
    </w:pPr>
    <w:rPr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